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35146-2025 i Säters kommun</w:t>
      </w:r>
    </w:p>
    <w:p>
      <w:r>
        <w:t>Detta dokument behandlar höga naturvärden i avverkningsanmälan A 35146-2025 i Säters kommun. Denna avverkningsanmälan inkom 2025-07-14 16:04:02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grangråticka (VU), rynkskinn (VU), barrviolspindling (NT), ullticka (NT), grön sköldmossa (S, §8),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5146-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6690354, E 527224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