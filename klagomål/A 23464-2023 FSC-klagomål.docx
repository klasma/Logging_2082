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23464-2023 i Säters kommun</w:t>
      </w:r>
    </w:p>
    <w:p>
      <w:r>
        <w:t>Detta dokument behandlar höga naturvärden i avverkningsanmälan A 23464-2023 i Säters kommun. Denna avverkningsanmälan inkom 2023-05-30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lammticka (VU), svart taggsvamp (NT), dropptaggsvamp (S), skarp dropptaggsvamp (S) och smal svampklubba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23464-2023 karta.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6693402, E 535153 i SWEREF 99 TM.</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