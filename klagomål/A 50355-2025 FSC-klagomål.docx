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50355-2025 i Säters kommun</w:t>
      </w:r>
    </w:p>
    <w:p>
      <w:r>
        <w:t>Detta dokument behandlar höga naturvärden i avverkningsanmälan A 50355-2025 i Säters kommun. Denna avverkningsanmälan inkom 2025-10-14 13:20:17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rynkskinn (VU), rosenticka (NT), slaguggla (NT, §4), ullticka (NT), olivspindling (S)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50355-2025 karta.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6703678, E 545123 i SWEREF 99 TM.</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slaguggla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