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35221-2025 i Säters kommun</w:t>
      </w:r>
    </w:p>
    <w:p>
      <w:r>
        <w:t>Detta dokument behandlar höga naturvärden i avverkningsanmälan A 35221-2025 i Säters kommun. Denna avverkningsanmälan inkom 2025-07-15 00:00:00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5221-2025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6676531, E 536289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